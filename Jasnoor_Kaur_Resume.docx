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B2F23" w14:textId="77777777" w:rsidR="00AB2B51" w:rsidRDefault="00000000">
      <w:pPr>
        <w:pStyle w:val="Title"/>
      </w:pPr>
      <w:r>
        <w:t>Jasnoor Kaur</w:t>
      </w:r>
    </w:p>
    <w:p w14:paraId="140C46AE" w14:textId="19F35284" w:rsidR="00AB2B51" w:rsidRDefault="00000000">
      <w:proofErr w:type="gramStart"/>
      <w:r>
        <w:t>B.Tech</w:t>
      </w:r>
      <w:proofErr w:type="gramEnd"/>
      <w:r>
        <w:t xml:space="preserve"> in Computer Science &amp; Engineering (</w:t>
      </w:r>
      <w:r w:rsidR="00E87B5C">
        <w:t>2</w:t>
      </w:r>
      <w:r w:rsidR="00E87B5C" w:rsidRPr="00E87B5C">
        <w:rPr>
          <w:vertAlign w:val="superscript"/>
        </w:rPr>
        <w:t>nd</w:t>
      </w:r>
      <w:r w:rsidR="00E87B5C">
        <w:t xml:space="preserve"> </w:t>
      </w:r>
      <w:r>
        <w:t>Year)</w:t>
      </w:r>
    </w:p>
    <w:p w14:paraId="36004971" w14:textId="77777777" w:rsidR="00AB2B51" w:rsidRDefault="00000000">
      <w:r>
        <w:t>New Delhi, India</w:t>
      </w:r>
    </w:p>
    <w:p w14:paraId="440E51C9" w14:textId="3E7E109F" w:rsidR="00AB2B51" w:rsidRDefault="00000000">
      <w:r>
        <w:t xml:space="preserve">Email: </w:t>
      </w:r>
      <w:r w:rsidR="00E87B5C">
        <w:t>jasnoor13398@gmail.com</w:t>
      </w:r>
      <w:r>
        <w:t xml:space="preserve"> | Phone: +91 </w:t>
      </w:r>
      <w:r w:rsidR="00E87B5C">
        <w:t>8923619032</w:t>
      </w:r>
    </w:p>
    <w:p w14:paraId="74646EC6" w14:textId="79111EF7" w:rsidR="00AB2B51" w:rsidRDefault="00000000">
      <w:r>
        <w:t xml:space="preserve">LinkedIn: linkedin.com/in/jasnoor-kaur-951a25349 | GitHub: </w:t>
      </w:r>
      <w:r w:rsidR="00E87B5C" w:rsidRPr="00E87B5C">
        <w:t>https://github.com/JasnoorKaur02</w:t>
      </w:r>
    </w:p>
    <w:p w14:paraId="4BFA8B34" w14:textId="77777777" w:rsidR="00AB2B51" w:rsidRDefault="00000000">
      <w:pPr>
        <w:pStyle w:val="Heading1"/>
      </w:pPr>
      <w:r>
        <w:t>Summary</w:t>
      </w:r>
    </w:p>
    <w:p w14:paraId="65BB2BAC" w14:textId="77777777" w:rsidR="00AB2B51" w:rsidRDefault="00000000">
      <w:r>
        <w:t>Aspiring software developer with a strong passion for frontend development, AI/ML, and building impactful tech solutions. Experienced in developing projects such as MediBridge (AI-driven emergency healthcare), MindDraft (creative productivity tool), HemoSync (thalassemia tracking), an Invisibility Cloak, and a Virtual Drum Kit. Eager to grow through open-source, collaboration, and hands-on learning.</w:t>
      </w:r>
    </w:p>
    <w:p w14:paraId="588740E5" w14:textId="77777777" w:rsidR="00AB2B51" w:rsidRDefault="00000000">
      <w:pPr>
        <w:pStyle w:val="Heading1"/>
      </w:pPr>
      <w:r>
        <w:t>Technical 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B2B51" w14:paraId="14F5E47B" w14:textId="77777777">
        <w:tc>
          <w:tcPr>
            <w:tcW w:w="4320" w:type="dxa"/>
          </w:tcPr>
          <w:p w14:paraId="57D1821B" w14:textId="77777777" w:rsidR="00AB2B51" w:rsidRDefault="00000000">
            <w:r>
              <w:t>Category</w:t>
            </w:r>
          </w:p>
        </w:tc>
        <w:tc>
          <w:tcPr>
            <w:tcW w:w="4320" w:type="dxa"/>
          </w:tcPr>
          <w:p w14:paraId="1B793BC0" w14:textId="77777777" w:rsidR="00AB2B51" w:rsidRDefault="00000000">
            <w:r>
              <w:t>Skills</w:t>
            </w:r>
          </w:p>
        </w:tc>
      </w:tr>
      <w:tr w:rsidR="00AB2B51" w14:paraId="574E6A98" w14:textId="77777777">
        <w:tc>
          <w:tcPr>
            <w:tcW w:w="4320" w:type="dxa"/>
          </w:tcPr>
          <w:p w14:paraId="384B1136" w14:textId="77777777" w:rsidR="00AB2B51" w:rsidRDefault="00000000">
            <w:r>
              <w:t>Frontend</w:t>
            </w:r>
          </w:p>
        </w:tc>
        <w:tc>
          <w:tcPr>
            <w:tcW w:w="4320" w:type="dxa"/>
          </w:tcPr>
          <w:p w14:paraId="32E005E1" w14:textId="77777777" w:rsidR="00AB2B51" w:rsidRDefault="00000000">
            <w:r>
              <w:t>React, Vite, JavaScript, TypeScript, HTML5, CSS3, TailwindCSS, shadcn/ui</w:t>
            </w:r>
          </w:p>
        </w:tc>
      </w:tr>
      <w:tr w:rsidR="00AB2B51" w14:paraId="589A4E30" w14:textId="77777777">
        <w:tc>
          <w:tcPr>
            <w:tcW w:w="4320" w:type="dxa"/>
          </w:tcPr>
          <w:p w14:paraId="765C2B99" w14:textId="77777777" w:rsidR="00AB2B51" w:rsidRDefault="00000000">
            <w:r>
              <w:t>Backend / Database</w:t>
            </w:r>
          </w:p>
        </w:tc>
        <w:tc>
          <w:tcPr>
            <w:tcW w:w="4320" w:type="dxa"/>
          </w:tcPr>
          <w:p w14:paraId="49017961" w14:textId="77777777" w:rsidR="00AB2B51" w:rsidRDefault="00000000">
            <w:r>
              <w:t>Supabase</w:t>
            </w:r>
          </w:p>
        </w:tc>
      </w:tr>
      <w:tr w:rsidR="00AB2B51" w14:paraId="7B233939" w14:textId="77777777">
        <w:tc>
          <w:tcPr>
            <w:tcW w:w="4320" w:type="dxa"/>
          </w:tcPr>
          <w:p w14:paraId="32B65A02" w14:textId="77777777" w:rsidR="00AB2B51" w:rsidRDefault="00000000">
            <w:r>
              <w:t>AI / ML / Computer Vision</w:t>
            </w:r>
          </w:p>
        </w:tc>
        <w:tc>
          <w:tcPr>
            <w:tcW w:w="4320" w:type="dxa"/>
          </w:tcPr>
          <w:p w14:paraId="18A7DF03" w14:textId="77777777" w:rsidR="00AB2B51" w:rsidRDefault="00000000">
            <w:r>
              <w:t>Python, OpenCV, NumPy, MediaPipe</w:t>
            </w:r>
          </w:p>
        </w:tc>
      </w:tr>
      <w:tr w:rsidR="00AB2B51" w14:paraId="7629ADAE" w14:textId="77777777">
        <w:tc>
          <w:tcPr>
            <w:tcW w:w="4320" w:type="dxa"/>
          </w:tcPr>
          <w:p w14:paraId="11573652" w14:textId="77777777" w:rsidR="00AB2B51" w:rsidRDefault="00000000">
            <w:r>
              <w:t>Tools &amp; Platforms</w:t>
            </w:r>
          </w:p>
        </w:tc>
        <w:tc>
          <w:tcPr>
            <w:tcW w:w="4320" w:type="dxa"/>
          </w:tcPr>
          <w:p w14:paraId="59CBAFF2" w14:textId="77777777" w:rsidR="00AB2B51" w:rsidRDefault="00000000">
            <w:r>
              <w:t>Git, GitHub, Vercel, Azure</w:t>
            </w:r>
          </w:p>
        </w:tc>
      </w:tr>
      <w:tr w:rsidR="00AB2B51" w14:paraId="6AF17EED" w14:textId="77777777">
        <w:tc>
          <w:tcPr>
            <w:tcW w:w="4320" w:type="dxa"/>
          </w:tcPr>
          <w:p w14:paraId="37F8D317" w14:textId="77777777" w:rsidR="00AB2B51" w:rsidRDefault="00000000">
            <w:r>
              <w:t>Other Skills</w:t>
            </w:r>
          </w:p>
        </w:tc>
        <w:tc>
          <w:tcPr>
            <w:tcW w:w="4320" w:type="dxa"/>
          </w:tcPr>
          <w:p w14:paraId="5FC6DBF7" w14:textId="77777777" w:rsidR="00AB2B51" w:rsidRDefault="00000000">
            <w:r>
              <w:t>Problem-solving, UI/UX basics, version control, agile teamwork</w:t>
            </w:r>
          </w:p>
        </w:tc>
      </w:tr>
    </w:tbl>
    <w:p w14:paraId="4D9F2F07" w14:textId="77777777" w:rsidR="00AB2B51" w:rsidRDefault="00000000">
      <w:pPr>
        <w:pStyle w:val="Heading1"/>
      </w:pPr>
      <w:r>
        <w:t>Projects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B2B51" w14:paraId="5504C831" w14:textId="77777777">
        <w:tc>
          <w:tcPr>
            <w:tcW w:w="2880" w:type="dxa"/>
          </w:tcPr>
          <w:p w14:paraId="6EDBECCB" w14:textId="77777777" w:rsidR="00AB2B51" w:rsidRDefault="00000000">
            <w:r>
              <w:t>Project</w:t>
            </w:r>
          </w:p>
        </w:tc>
        <w:tc>
          <w:tcPr>
            <w:tcW w:w="2880" w:type="dxa"/>
          </w:tcPr>
          <w:p w14:paraId="06180C01" w14:textId="77777777" w:rsidR="00AB2B51" w:rsidRDefault="00000000">
            <w:r>
              <w:t>Description</w:t>
            </w:r>
          </w:p>
        </w:tc>
        <w:tc>
          <w:tcPr>
            <w:tcW w:w="2880" w:type="dxa"/>
          </w:tcPr>
          <w:p w14:paraId="63913756" w14:textId="77777777" w:rsidR="00AB2B51" w:rsidRDefault="00000000">
            <w:r>
              <w:t>Technologies</w:t>
            </w:r>
          </w:p>
        </w:tc>
      </w:tr>
      <w:tr w:rsidR="00AB2B51" w14:paraId="0573EB41" w14:textId="77777777">
        <w:tc>
          <w:tcPr>
            <w:tcW w:w="2880" w:type="dxa"/>
          </w:tcPr>
          <w:p w14:paraId="3380D37F" w14:textId="77777777" w:rsidR="00AB2B51" w:rsidRDefault="00000000">
            <w:r>
              <w:t>MediBridge</w:t>
            </w:r>
          </w:p>
        </w:tc>
        <w:tc>
          <w:tcPr>
            <w:tcW w:w="2880" w:type="dxa"/>
          </w:tcPr>
          <w:p w14:paraId="703E84DA" w14:textId="77777777" w:rsidR="00AB2B51" w:rsidRDefault="00000000">
            <w:r>
              <w:t>AI-driven emergency healthcare platform</w:t>
            </w:r>
          </w:p>
        </w:tc>
        <w:tc>
          <w:tcPr>
            <w:tcW w:w="2880" w:type="dxa"/>
          </w:tcPr>
          <w:p w14:paraId="297B979B" w14:textId="77777777" w:rsidR="00AB2B51" w:rsidRDefault="00000000">
            <w:r>
              <w:t>React, TypeScript, Supabase, TailwindCSS</w:t>
            </w:r>
          </w:p>
        </w:tc>
      </w:tr>
      <w:tr w:rsidR="00AB2B51" w14:paraId="68471788" w14:textId="77777777">
        <w:tc>
          <w:tcPr>
            <w:tcW w:w="2880" w:type="dxa"/>
          </w:tcPr>
          <w:p w14:paraId="4B14DD33" w14:textId="77777777" w:rsidR="00AB2B51" w:rsidRDefault="00000000">
            <w:r>
              <w:t>MindDraft</w:t>
            </w:r>
          </w:p>
        </w:tc>
        <w:tc>
          <w:tcPr>
            <w:tcW w:w="2880" w:type="dxa"/>
          </w:tcPr>
          <w:p w14:paraId="7A76DD64" w14:textId="77777777" w:rsidR="00AB2B51" w:rsidRDefault="00000000">
            <w:r>
              <w:t>Creative productivity tool</w:t>
            </w:r>
          </w:p>
        </w:tc>
        <w:tc>
          <w:tcPr>
            <w:tcW w:w="2880" w:type="dxa"/>
          </w:tcPr>
          <w:p w14:paraId="3D184CCD" w14:textId="77777777" w:rsidR="00AB2B51" w:rsidRDefault="00000000">
            <w:r>
              <w:t>React, Vite, TypeScript, shadcn/ui, CSS</w:t>
            </w:r>
          </w:p>
        </w:tc>
      </w:tr>
      <w:tr w:rsidR="00AB2B51" w14:paraId="79138DD5" w14:textId="77777777">
        <w:tc>
          <w:tcPr>
            <w:tcW w:w="2880" w:type="dxa"/>
          </w:tcPr>
          <w:p w14:paraId="0A5EAC0E" w14:textId="77777777" w:rsidR="00AB2B51" w:rsidRDefault="00000000">
            <w:r>
              <w:lastRenderedPageBreak/>
              <w:t>HemoSync</w:t>
            </w:r>
          </w:p>
        </w:tc>
        <w:tc>
          <w:tcPr>
            <w:tcW w:w="2880" w:type="dxa"/>
          </w:tcPr>
          <w:p w14:paraId="6CFB3AEC" w14:textId="77777777" w:rsidR="00AB2B51" w:rsidRDefault="00000000">
            <w:r>
              <w:t>Tracker app for Thalassemia patients</w:t>
            </w:r>
          </w:p>
        </w:tc>
        <w:tc>
          <w:tcPr>
            <w:tcW w:w="2880" w:type="dxa"/>
          </w:tcPr>
          <w:p w14:paraId="7D106585" w14:textId="77777777" w:rsidR="00AB2B51" w:rsidRDefault="00000000">
            <w:r>
              <w:t>React, JavaScript, Supabase</w:t>
            </w:r>
          </w:p>
        </w:tc>
      </w:tr>
      <w:tr w:rsidR="00AB2B51" w14:paraId="5EF71C29" w14:textId="77777777">
        <w:tc>
          <w:tcPr>
            <w:tcW w:w="2880" w:type="dxa"/>
          </w:tcPr>
          <w:p w14:paraId="7E352195" w14:textId="77777777" w:rsidR="00AB2B51" w:rsidRDefault="00000000">
            <w:r>
              <w:t>Invisibility Cloak</w:t>
            </w:r>
          </w:p>
        </w:tc>
        <w:tc>
          <w:tcPr>
            <w:tcW w:w="2880" w:type="dxa"/>
          </w:tcPr>
          <w:p w14:paraId="57563F0C" w14:textId="77777777" w:rsidR="00AB2B51" w:rsidRDefault="00000000">
            <w:r>
              <w:t>Real-time video processing project to mask objects</w:t>
            </w:r>
          </w:p>
        </w:tc>
        <w:tc>
          <w:tcPr>
            <w:tcW w:w="2880" w:type="dxa"/>
          </w:tcPr>
          <w:p w14:paraId="22BD9B2F" w14:textId="77777777" w:rsidR="00AB2B51" w:rsidRDefault="00000000">
            <w:r>
              <w:t>Python, OpenCV, MediaPipe</w:t>
            </w:r>
          </w:p>
        </w:tc>
      </w:tr>
      <w:tr w:rsidR="00AB2B51" w14:paraId="4B1E26C4" w14:textId="77777777">
        <w:tc>
          <w:tcPr>
            <w:tcW w:w="2880" w:type="dxa"/>
          </w:tcPr>
          <w:p w14:paraId="490032AD" w14:textId="77777777" w:rsidR="00AB2B51" w:rsidRDefault="00000000">
            <w:r>
              <w:t>Virtual Drum Kit</w:t>
            </w:r>
          </w:p>
        </w:tc>
        <w:tc>
          <w:tcPr>
            <w:tcW w:w="2880" w:type="dxa"/>
          </w:tcPr>
          <w:p w14:paraId="27A4F243" w14:textId="77777777" w:rsidR="00AB2B51" w:rsidRDefault="00000000">
            <w:r>
              <w:t>Interactive drum-kit in browser</w:t>
            </w:r>
          </w:p>
        </w:tc>
        <w:tc>
          <w:tcPr>
            <w:tcW w:w="2880" w:type="dxa"/>
          </w:tcPr>
          <w:p w14:paraId="7DEEBEE4" w14:textId="77777777" w:rsidR="00AB2B51" w:rsidRDefault="00000000">
            <w:r>
              <w:t>JavaScript, HTML, CSS</w:t>
            </w:r>
          </w:p>
        </w:tc>
      </w:tr>
    </w:tbl>
    <w:p w14:paraId="5EC20372" w14:textId="77777777" w:rsidR="00AB2B51" w:rsidRDefault="00000000">
      <w:pPr>
        <w:pStyle w:val="Heading1"/>
      </w:pPr>
      <w:r>
        <w:t>Education</w:t>
      </w:r>
    </w:p>
    <w:p w14:paraId="540B08E0" w14:textId="77777777" w:rsidR="00AB2B51" w:rsidRDefault="00000000">
      <w:r>
        <w:t>Bachelor of Technology (B.Tech), Computer Science &amp; Engineering</w:t>
      </w:r>
    </w:p>
    <w:p w14:paraId="466058C2" w14:textId="77777777" w:rsidR="00AB2B51" w:rsidRDefault="00000000">
      <w:r>
        <w:t>IILM University, Gurugram</w:t>
      </w:r>
    </w:p>
    <w:p w14:paraId="7939ED14" w14:textId="77777777" w:rsidR="00AB2B51" w:rsidRDefault="00000000">
      <w:r>
        <w:t>Expected Graduation: 2028</w:t>
      </w:r>
    </w:p>
    <w:p w14:paraId="3E4919F8" w14:textId="77777777" w:rsidR="00AB2B51" w:rsidRDefault="00000000">
      <w:pPr>
        <w:pStyle w:val="Heading1"/>
      </w:pPr>
      <w:r>
        <w:t>Achievements &amp; Extra-Curriculars</w:t>
      </w:r>
    </w:p>
    <w:p w14:paraId="157602C2" w14:textId="77777777" w:rsidR="00AB2B51" w:rsidRDefault="00000000">
      <w:r>
        <w:t>• Active participant in hackathons, coding communities, and open-source projects</w:t>
      </w:r>
    </w:p>
    <w:p w14:paraId="6B5480C6" w14:textId="77777777" w:rsidR="00AB2B51" w:rsidRDefault="00000000">
      <w:r>
        <w:t>• Successfully completed Deloitte Cyber Security Virtual Internship via Forage</w:t>
      </w:r>
    </w:p>
    <w:p w14:paraId="23DD23E4" w14:textId="77777777" w:rsidR="00AB2B51" w:rsidRDefault="00000000">
      <w:r>
        <w:t>• Industry visit to NASSCOM Center, Gurugram for exposure to emerging technologies</w:t>
      </w:r>
    </w:p>
    <w:p w14:paraId="75B6B452" w14:textId="77777777" w:rsidR="00AB2B51" w:rsidRDefault="00000000">
      <w:r>
        <w:t>• Strong communication and teamwork skills through collaborative projects</w:t>
      </w:r>
    </w:p>
    <w:p w14:paraId="7D30AD77" w14:textId="77777777" w:rsidR="00AB2B51" w:rsidRDefault="00000000">
      <w:r>
        <w:t>• Continuously learning new technologies and contributing to peer learning</w:t>
      </w:r>
    </w:p>
    <w:p w14:paraId="4F7B9BDA" w14:textId="77777777" w:rsidR="00AB2B51" w:rsidRDefault="00000000">
      <w:pPr>
        <w:pStyle w:val="Heading1"/>
      </w:pPr>
      <w:r>
        <w:t>Additional Information</w:t>
      </w:r>
    </w:p>
    <w:p w14:paraId="5416CA25" w14:textId="77777777" w:rsidR="00AB2B51" w:rsidRDefault="00000000">
      <w:r>
        <w:t>Languages: English, Hindi, Punjabi</w:t>
      </w:r>
    </w:p>
    <w:p w14:paraId="0955C004" w14:textId="77777777" w:rsidR="00AB2B51" w:rsidRDefault="00000000">
      <w:r>
        <w:t>Interests: UI/UX design, community tech initiatives, problem solving</w:t>
      </w:r>
    </w:p>
    <w:sectPr w:rsidR="00AB2B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2109072">
    <w:abstractNumId w:val="8"/>
  </w:num>
  <w:num w:numId="2" w16cid:durableId="1326082734">
    <w:abstractNumId w:val="6"/>
  </w:num>
  <w:num w:numId="3" w16cid:durableId="2082943715">
    <w:abstractNumId w:val="5"/>
  </w:num>
  <w:num w:numId="4" w16cid:durableId="544948500">
    <w:abstractNumId w:val="4"/>
  </w:num>
  <w:num w:numId="5" w16cid:durableId="1470244388">
    <w:abstractNumId w:val="7"/>
  </w:num>
  <w:num w:numId="6" w16cid:durableId="1735735348">
    <w:abstractNumId w:val="3"/>
  </w:num>
  <w:num w:numId="7" w16cid:durableId="257444100">
    <w:abstractNumId w:val="2"/>
  </w:num>
  <w:num w:numId="8" w16cid:durableId="2037386587">
    <w:abstractNumId w:val="1"/>
  </w:num>
  <w:num w:numId="9" w16cid:durableId="126487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033F"/>
    <w:rsid w:val="00AA1D8D"/>
    <w:rsid w:val="00AB2B51"/>
    <w:rsid w:val="00B47730"/>
    <w:rsid w:val="00CB0664"/>
    <w:rsid w:val="00E87B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985DB1"/>
  <w14:defaultImageDpi w14:val="300"/>
  <w15:docId w15:val="{CD574B07-B8C7-46E6-B1E1-1B28418D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maninder kaur</cp:lastModifiedBy>
  <cp:revision>2</cp:revision>
  <dcterms:created xsi:type="dcterms:W3CDTF">2013-12-23T23:15:00Z</dcterms:created>
  <dcterms:modified xsi:type="dcterms:W3CDTF">2025-09-19T10:43:00Z</dcterms:modified>
  <cp:category/>
</cp:coreProperties>
</file>